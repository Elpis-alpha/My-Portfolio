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Resume Name"/>
        <w:tag w:val="Resume Name"/>
        <w:id w:val="2142538285"/>
        <w:placeholder>
          <w:docPart w:val="BB124FAE698C439587C8963B13E341D7"/>
        </w:placeholder>
        <w:docPartList>
          <w:docPartGallery w:val="Quick Parts"/>
          <w:docPartCategory w:val=" Resume Name"/>
        </w:docPartList>
      </w:sdtPr>
      <w:sdtEndPr/>
      <w:sdtContent>
        <w:p w:rsidR="00006AC3" w:rsidRDefault="00006AC3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3"/>
            <w:gridCol w:w="9001"/>
          </w:tblGrid>
          <w:tr w:rsidR="00006AC3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006AC3" w:rsidRDefault="00006AC3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006AC3" w:rsidRPr="00F92CD6" w:rsidRDefault="007E700B">
                <w:pPr>
                  <w:pStyle w:val="PersonalName"/>
                  <w:rPr>
                    <w:sz w:val="72"/>
                  </w:rPr>
                </w:pPr>
                <w:sdt>
                  <w:sdtPr>
                    <w:rPr>
                      <w:sz w:val="72"/>
                    </w:rPr>
                    <w:id w:val="10979384"/>
                    <w:placeholder>
                      <w:docPart w:val="698E7881FC84451CBA0A006EA20887D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6719B" w:rsidRPr="00F92CD6">
                      <w:rPr>
                        <w:sz w:val="72"/>
                      </w:rPr>
                      <w:t>Festus Gbolade</w:t>
                    </w:r>
                  </w:sdtContent>
                </w:sdt>
              </w:p>
              <w:p w:rsidR="00006AC3" w:rsidRDefault="007E700B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36719B">
                  <w:t>+234 916 370 4134</w:t>
                </w:r>
              </w:p>
              <w:p w:rsidR="00006AC3" w:rsidRDefault="007E700B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36719B">
                  <w:t>elpis409@gmail.com</w:t>
                </w:r>
              </w:p>
              <w:p w:rsidR="00006AC3" w:rsidRDefault="007E700B" w:rsidP="0036719B">
                <w:pPr>
                  <w:pStyle w:val="AddressText"/>
                  <w:spacing w:line="240" w:lineRule="auto"/>
                </w:pPr>
                <w:r>
                  <w:t xml:space="preserve">Website: </w:t>
                </w:r>
                <w:r w:rsidR="0036719B">
                  <w:t>elpis-portfolio.vercel.app</w:t>
                </w:r>
              </w:p>
              <w:p w:rsidR="0036719B" w:rsidRDefault="0036719B" w:rsidP="0036719B">
                <w:pPr>
                  <w:pStyle w:val="AddressText"/>
                  <w:spacing w:line="240" w:lineRule="auto"/>
                </w:pPr>
                <w:r>
                  <w:t xml:space="preserve">LinkedIn: </w:t>
                </w:r>
                <w:r w:rsidRPr="0036719B">
                  <w:t>linkedin.com/in/elpis-alpha</w:t>
                </w:r>
              </w:p>
              <w:p w:rsidR="00226397" w:rsidRDefault="00226397" w:rsidP="00226397">
                <w:pPr>
                  <w:pStyle w:val="AddressText"/>
                  <w:spacing w:line="240" w:lineRule="auto"/>
                  <w:rPr>
                    <w:sz w:val="24"/>
                  </w:rPr>
                </w:pPr>
                <w:r>
                  <w:t xml:space="preserve">GitHub: </w:t>
                </w:r>
                <w:r w:rsidRPr="00226397">
                  <w:t>github.com/Elpis-alpha</w:t>
                </w:r>
              </w:p>
            </w:tc>
          </w:tr>
        </w:tbl>
        <w:p w:rsidR="00006AC3" w:rsidRDefault="007E700B">
          <w:pPr>
            <w:pStyle w:val="NoSpacing"/>
          </w:pPr>
        </w:p>
      </w:sdtContent>
    </w:sdt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006AC3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006AC3" w:rsidRDefault="00006AC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06AC3" w:rsidRDefault="007E700B">
            <w:pPr>
              <w:pStyle w:val="Section"/>
            </w:pPr>
            <w:r>
              <w:t>Objectives</w:t>
            </w:r>
          </w:p>
          <w:p w:rsidR="00006AC3" w:rsidRDefault="0036719B">
            <w:pPr>
              <w:pStyle w:val="SubsectionText"/>
            </w:pPr>
            <w:r w:rsidRPr="0036719B">
              <w:t xml:space="preserve">I am a Full Stack (MERN Stack) Web Developer who works with various </w:t>
            </w:r>
            <w:r>
              <w:t xml:space="preserve">technologies </w:t>
            </w:r>
            <w:r w:rsidRPr="0036719B">
              <w:t>such as React, Next</w:t>
            </w:r>
            <w:r w:rsidR="00226397">
              <w:t>.</w:t>
            </w:r>
            <w:r w:rsidRPr="0036719B">
              <w:t>js, Express,</w:t>
            </w:r>
            <w:r w:rsidR="00226397">
              <w:t xml:space="preserve"> Node,</w:t>
            </w:r>
            <w:r w:rsidRPr="0036719B">
              <w:t xml:space="preserve"> </w:t>
            </w:r>
            <w:r w:rsidR="00226397" w:rsidRPr="0036719B">
              <w:t>Mongo dB</w:t>
            </w:r>
            <w:r w:rsidRPr="0036719B">
              <w:t xml:space="preserve"> and</w:t>
            </w:r>
            <w:r w:rsidR="00226397">
              <w:t xml:space="preserve"> other technologies to create functional websites and web applications</w:t>
            </w:r>
            <w:r w:rsidRPr="0036719B">
              <w:t>.</w:t>
            </w:r>
            <w:r w:rsidR="00226397">
              <w:t xml:space="preserve"> I am an open minded and constructive thinker who have started from scratch various long term projects as shown in my portfolio. I am currently pursuing the roles of either a frontend or backend or full stack </w:t>
            </w:r>
            <w:r w:rsidR="00F92CD6">
              <w:t xml:space="preserve">web </w:t>
            </w:r>
            <w:r w:rsidR="00226397">
              <w:t xml:space="preserve">developer. </w:t>
            </w:r>
          </w:p>
          <w:p w:rsidR="00006AC3" w:rsidRDefault="007E700B">
            <w:pPr>
              <w:pStyle w:val="Section"/>
            </w:pPr>
            <w:r>
              <w:t>Education</w:t>
            </w:r>
          </w:p>
          <w:p w:rsidR="00006AC3" w:rsidRPr="00F92CD6" w:rsidRDefault="00F92CD6" w:rsidP="00F92CD6">
            <w:pPr>
              <w:pStyle w:val="Subsection"/>
              <w:spacing w:after="0"/>
              <w:rPr>
                <w:b w:val="0"/>
              </w:rPr>
            </w:pPr>
            <w:r>
              <w:t>Obafemi Awolowo University</w:t>
            </w:r>
            <w:r>
              <w:rPr>
                <w:b w:val="0"/>
              </w:rPr>
              <w:t xml:space="preserve"> (</w:t>
            </w:r>
            <w:r>
              <w:rPr>
                <w:b w:val="0"/>
              </w:rPr>
              <w:t>2017</w:t>
            </w:r>
            <w:r>
              <w:rPr>
                <w:b w:val="0"/>
              </w:rPr>
              <w:t xml:space="preserve"> – 2022)</w:t>
            </w:r>
            <w:bookmarkStart w:id="0" w:name="_GoBack"/>
            <w:bookmarkEnd w:id="0"/>
          </w:p>
          <w:p w:rsidR="00006AC3" w:rsidRDefault="00006AC3">
            <w:pPr>
              <w:spacing w:after="0" w:line="240" w:lineRule="auto"/>
            </w:pPr>
          </w:p>
          <w:p w:rsidR="00006AC3" w:rsidRDefault="007E700B">
            <w:pPr>
              <w:pStyle w:val="Section"/>
              <w:spacing w:after="0"/>
            </w:pPr>
            <w:r>
              <w:t>Experience</w:t>
            </w:r>
          </w:p>
          <w:p w:rsidR="00D4014A" w:rsidRDefault="00D4014A" w:rsidP="00D4014A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Full Stack Web Developer at Upwork</w:t>
            </w:r>
            <w:r>
              <w:rPr>
                <w:rStyle w:val="SubsectionDateChar"/>
              </w:rPr>
              <w:t xml:space="preserve"> (01/2022 – date)</w:t>
            </w:r>
          </w:p>
          <w:p w:rsidR="00D4014A" w:rsidRDefault="00D4014A" w:rsidP="00D4014A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7AC8B9DCB89845E8AC34360519A13CE0"/>
                </w:placeholder>
              </w:sdtPr>
              <w:sdtContent>
                <w:r>
                  <w:rPr>
                    <w:rStyle w:val="SubsectionDateChar"/>
                  </w:rPr>
                  <w:t>Upwork</w:t>
                </w:r>
              </w:sdtContent>
            </w:sdt>
            <w:r>
              <w:t xml:space="preserve"> </w:t>
            </w:r>
            <w:r>
              <w:rPr>
                <w:rStyle w:val="SubsectionDateChar"/>
              </w:rPr>
              <w:t>(Remote)</w:t>
            </w:r>
          </w:p>
          <w:p w:rsidR="00D4014A" w:rsidRDefault="00D4014A" w:rsidP="00D4014A">
            <w:pPr>
              <w:pStyle w:val="SubsectionText"/>
              <w:numPr>
                <w:ilvl w:val="0"/>
                <w:numId w:val="31"/>
              </w:numPr>
            </w:pPr>
            <w:r>
              <w:t>Building Web (Landing) Pages</w:t>
            </w:r>
          </w:p>
          <w:p w:rsidR="00D4014A" w:rsidRDefault="00D4014A" w:rsidP="00D4014A">
            <w:pPr>
              <w:pStyle w:val="SubsectionText"/>
              <w:numPr>
                <w:ilvl w:val="0"/>
                <w:numId w:val="31"/>
              </w:numPr>
            </w:pPr>
            <w:r>
              <w:t>Building React</w:t>
            </w:r>
            <w:r>
              <w:t>/Next.js</w:t>
            </w:r>
            <w:r>
              <w:t xml:space="preserve"> Applications</w:t>
            </w:r>
          </w:p>
          <w:p w:rsidR="00D4014A" w:rsidRDefault="00D4014A" w:rsidP="00D4014A">
            <w:pPr>
              <w:pStyle w:val="SubsectionText"/>
              <w:numPr>
                <w:ilvl w:val="0"/>
                <w:numId w:val="31"/>
              </w:numPr>
            </w:pPr>
            <w:r>
              <w:t>Creation of Rest API</w:t>
            </w:r>
          </w:p>
          <w:p w:rsidR="00D4014A" w:rsidRDefault="00D4014A" w:rsidP="00D4014A">
            <w:pPr>
              <w:pStyle w:val="SubsectionText"/>
              <w:numPr>
                <w:ilvl w:val="0"/>
                <w:numId w:val="31"/>
              </w:numPr>
            </w:pPr>
            <w:r>
              <w:t>Building of Database</w:t>
            </w:r>
          </w:p>
          <w:p w:rsidR="00D4014A" w:rsidRDefault="00D4014A" w:rsidP="00D4014A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 xml:space="preserve">Full Stack Web Developer at </w:t>
            </w:r>
            <w:r>
              <w:rPr>
                <w:rStyle w:val="SubsectionDateChar"/>
                <w:b/>
                <w:bCs/>
              </w:rPr>
              <w:t>Fiverr</w:t>
            </w:r>
            <w:r>
              <w:rPr>
                <w:rStyle w:val="SubsectionDateChar"/>
              </w:rPr>
              <w:t xml:space="preserve"> (01/2022 – date)</w:t>
            </w:r>
          </w:p>
          <w:p w:rsidR="00D4014A" w:rsidRDefault="00D4014A" w:rsidP="00D4014A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978955260"/>
                <w:placeholder>
                  <w:docPart w:val="67F9D4222F814DDC9B5CD81ED8800F03"/>
                </w:placeholder>
              </w:sdtPr>
              <w:sdtContent>
                <w:r>
                  <w:rPr>
                    <w:rStyle w:val="SubsectionDateChar"/>
                  </w:rPr>
                  <w:t>Fiverr</w:t>
                </w:r>
              </w:sdtContent>
            </w:sdt>
            <w:r>
              <w:t xml:space="preserve"> </w:t>
            </w:r>
            <w:r>
              <w:rPr>
                <w:rStyle w:val="SubsectionDateChar"/>
              </w:rPr>
              <w:t>(Remote)</w:t>
            </w:r>
          </w:p>
          <w:p w:rsidR="00D4014A" w:rsidRDefault="00D4014A" w:rsidP="00D4014A">
            <w:pPr>
              <w:pStyle w:val="SubsectionText"/>
              <w:numPr>
                <w:ilvl w:val="0"/>
                <w:numId w:val="31"/>
              </w:numPr>
            </w:pPr>
            <w:r>
              <w:t>Building Web (Landing) Pages</w:t>
            </w:r>
          </w:p>
          <w:p w:rsidR="00D4014A" w:rsidRDefault="00D4014A" w:rsidP="00D4014A">
            <w:pPr>
              <w:pStyle w:val="SubsectionText"/>
              <w:numPr>
                <w:ilvl w:val="0"/>
                <w:numId w:val="31"/>
              </w:numPr>
            </w:pPr>
            <w:r>
              <w:t>Building React Applications</w:t>
            </w:r>
          </w:p>
          <w:p w:rsidR="00D4014A" w:rsidRDefault="00D4014A" w:rsidP="00D4014A">
            <w:pPr>
              <w:pStyle w:val="SubsectionText"/>
              <w:numPr>
                <w:ilvl w:val="0"/>
                <w:numId w:val="31"/>
              </w:numPr>
            </w:pPr>
            <w:r>
              <w:t>Creation of Rest API</w:t>
            </w:r>
          </w:p>
          <w:p w:rsidR="00D4014A" w:rsidRDefault="00D4014A" w:rsidP="00D4014A">
            <w:pPr>
              <w:pStyle w:val="SubsectionText"/>
              <w:numPr>
                <w:ilvl w:val="0"/>
                <w:numId w:val="31"/>
              </w:numPr>
            </w:pPr>
            <w:r>
              <w:t>Building CMS Applications</w:t>
            </w:r>
          </w:p>
          <w:p w:rsidR="00D4014A" w:rsidRDefault="00D4014A" w:rsidP="00D4014A">
            <w:pPr>
              <w:pStyle w:val="SubsectionText"/>
              <w:numPr>
                <w:ilvl w:val="0"/>
                <w:numId w:val="31"/>
              </w:numPr>
            </w:pPr>
            <w:r>
              <w:t>Database Integration</w:t>
            </w:r>
          </w:p>
          <w:p w:rsidR="00006AC3" w:rsidRDefault="007E700B">
            <w:pPr>
              <w:pStyle w:val="Section"/>
            </w:pPr>
            <w:r>
              <w:t>Skills</w:t>
            </w:r>
          </w:p>
          <w:tbl>
            <w:tblPr>
              <w:tblStyle w:val="ListTable2-Accent2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10"/>
              <w:gridCol w:w="1044"/>
              <w:gridCol w:w="850"/>
              <w:gridCol w:w="992"/>
              <w:gridCol w:w="993"/>
              <w:gridCol w:w="992"/>
              <w:gridCol w:w="1134"/>
              <w:gridCol w:w="1334"/>
            </w:tblGrid>
            <w:tr w:rsidR="009A75CC" w:rsidRPr="009A75CC" w:rsidTr="009A75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0" w:type="dxa"/>
                </w:tcPr>
                <w:p w:rsidR="009A75CC" w:rsidRPr="009A75CC" w:rsidRDefault="009A75CC" w:rsidP="009A75CC">
                  <w:pPr>
                    <w:jc w:val="center"/>
                    <w:rPr>
                      <w:b w:val="0"/>
                    </w:rPr>
                  </w:pPr>
                  <w:r w:rsidRPr="009A75CC">
                    <w:rPr>
                      <w:b w:val="0"/>
                    </w:rPr>
                    <w:t>Node</w:t>
                  </w:r>
                </w:p>
              </w:tc>
              <w:tc>
                <w:tcPr>
                  <w:tcW w:w="1044" w:type="dxa"/>
                </w:tcPr>
                <w:p w:rsidR="009A75CC" w:rsidRPr="009A75CC" w:rsidRDefault="009A75CC" w:rsidP="009A75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9A75CC">
                    <w:rPr>
                      <w:b w:val="0"/>
                    </w:rPr>
                    <w:t>React</w:t>
                  </w:r>
                </w:p>
              </w:tc>
              <w:tc>
                <w:tcPr>
                  <w:tcW w:w="850" w:type="dxa"/>
                </w:tcPr>
                <w:p w:rsidR="009A75CC" w:rsidRPr="009A75CC" w:rsidRDefault="009A75CC" w:rsidP="009A75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9A75CC">
                    <w:rPr>
                      <w:b w:val="0"/>
                    </w:rPr>
                    <w:t>Express</w:t>
                  </w:r>
                </w:p>
              </w:tc>
              <w:tc>
                <w:tcPr>
                  <w:tcW w:w="992" w:type="dxa"/>
                </w:tcPr>
                <w:p w:rsidR="009A75CC" w:rsidRPr="009A75CC" w:rsidRDefault="009A75CC" w:rsidP="009A75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9A75CC">
                    <w:rPr>
                      <w:b w:val="0"/>
                    </w:rPr>
                    <w:t>Redux</w:t>
                  </w:r>
                </w:p>
              </w:tc>
              <w:tc>
                <w:tcPr>
                  <w:tcW w:w="993" w:type="dxa"/>
                </w:tcPr>
                <w:p w:rsidR="009A75CC" w:rsidRPr="009A75CC" w:rsidRDefault="009A75CC" w:rsidP="009A75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9A75CC">
                    <w:rPr>
                      <w:b w:val="0"/>
                    </w:rPr>
                    <w:t>HTML</w:t>
                  </w:r>
                </w:p>
              </w:tc>
              <w:tc>
                <w:tcPr>
                  <w:tcW w:w="992" w:type="dxa"/>
                </w:tcPr>
                <w:p w:rsidR="009A75CC" w:rsidRPr="009A75CC" w:rsidRDefault="009A75CC" w:rsidP="009A75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9A75CC">
                    <w:rPr>
                      <w:b w:val="0"/>
                    </w:rPr>
                    <w:t>CSS</w:t>
                  </w:r>
                </w:p>
              </w:tc>
              <w:tc>
                <w:tcPr>
                  <w:tcW w:w="1134" w:type="dxa"/>
                </w:tcPr>
                <w:p w:rsidR="009A75CC" w:rsidRPr="009A75CC" w:rsidRDefault="009A75CC" w:rsidP="009A75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9A75CC">
                    <w:rPr>
                      <w:b w:val="0"/>
                    </w:rPr>
                    <w:t>JavaScript</w:t>
                  </w:r>
                </w:p>
              </w:tc>
              <w:tc>
                <w:tcPr>
                  <w:tcW w:w="1334" w:type="dxa"/>
                </w:tcPr>
                <w:p w:rsidR="009A75CC" w:rsidRPr="009A75CC" w:rsidRDefault="009A75CC" w:rsidP="009A75C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9A75CC">
                    <w:rPr>
                      <w:b w:val="0"/>
                    </w:rPr>
                    <w:t>MongoDB</w:t>
                  </w:r>
                </w:p>
              </w:tc>
            </w:tr>
            <w:tr w:rsidR="009A75CC" w:rsidRPr="009A75CC" w:rsidTr="009A75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0" w:type="dxa"/>
                </w:tcPr>
                <w:p w:rsidR="009A75CC" w:rsidRPr="009A75CC" w:rsidRDefault="009A75CC" w:rsidP="009A75CC">
                  <w:pPr>
                    <w:jc w:val="center"/>
                    <w:rPr>
                      <w:b w:val="0"/>
                    </w:rPr>
                  </w:pPr>
                  <w:r w:rsidRPr="009A75CC">
                    <w:rPr>
                      <w:b w:val="0"/>
                    </w:rPr>
                    <w:t>Backend</w:t>
                  </w:r>
                </w:p>
              </w:tc>
              <w:tc>
                <w:tcPr>
                  <w:tcW w:w="1044" w:type="dxa"/>
                </w:tcPr>
                <w:p w:rsidR="009A75CC" w:rsidRPr="009A75CC" w:rsidRDefault="009A75CC" w:rsidP="009A75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A75CC">
                    <w:t>Full Stack</w:t>
                  </w:r>
                </w:p>
              </w:tc>
              <w:tc>
                <w:tcPr>
                  <w:tcW w:w="850" w:type="dxa"/>
                </w:tcPr>
                <w:p w:rsidR="009A75CC" w:rsidRPr="009A75CC" w:rsidRDefault="009A75CC" w:rsidP="009A75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A75CC">
                    <w:t>Git</w:t>
                  </w:r>
                </w:p>
              </w:tc>
              <w:tc>
                <w:tcPr>
                  <w:tcW w:w="992" w:type="dxa"/>
                </w:tcPr>
                <w:p w:rsidR="009A75CC" w:rsidRPr="009A75CC" w:rsidRDefault="009A75CC" w:rsidP="009A75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9A75CC">
                    <w:t>GitHub</w:t>
                  </w:r>
                </w:p>
              </w:tc>
              <w:tc>
                <w:tcPr>
                  <w:tcW w:w="993" w:type="dxa"/>
                </w:tcPr>
                <w:p w:rsidR="009A75CC" w:rsidRPr="009A75CC" w:rsidRDefault="009A75CC" w:rsidP="009A75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REST API</w:t>
                  </w:r>
                </w:p>
              </w:tc>
              <w:tc>
                <w:tcPr>
                  <w:tcW w:w="992" w:type="dxa"/>
                </w:tcPr>
                <w:p w:rsidR="009A75CC" w:rsidRPr="009A75CC" w:rsidRDefault="00FE372E" w:rsidP="009A75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SEO</w:t>
                  </w:r>
                </w:p>
              </w:tc>
              <w:tc>
                <w:tcPr>
                  <w:tcW w:w="1134" w:type="dxa"/>
                </w:tcPr>
                <w:p w:rsidR="009A75CC" w:rsidRPr="009A75CC" w:rsidRDefault="00FE372E" w:rsidP="009A75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Python</w:t>
                  </w:r>
                </w:p>
              </w:tc>
              <w:tc>
                <w:tcPr>
                  <w:tcW w:w="1334" w:type="dxa"/>
                </w:tcPr>
                <w:p w:rsidR="009A75CC" w:rsidRPr="009A75CC" w:rsidRDefault="00FE372E" w:rsidP="009A75CC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Nodemailer</w:t>
                  </w:r>
                </w:p>
              </w:tc>
            </w:tr>
          </w:tbl>
          <w:p w:rsidR="00006AC3" w:rsidRDefault="00006AC3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:rsidR="009A75CC" w:rsidRDefault="009A75CC" w:rsidP="00D4014A"/>
    <w:sectPr w:rsidR="009A75CC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00B" w:rsidRDefault="007E700B">
      <w:pPr>
        <w:spacing w:after="0" w:line="240" w:lineRule="auto"/>
      </w:pPr>
      <w:r>
        <w:separator/>
      </w:r>
    </w:p>
  </w:endnote>
  <w:endnote w:type="continuationSeparator" w:id="0">
    <w:p w:rsidR="007E700B" w:rsidRDefault="007E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AC3" w:rsidRDefault="007E700B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A75CC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>
          <w:docPart w:val="67F9D4222F814DDC9B5CD81ED8800F03"/>
        </w:placeholder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AC3" w:rsidRDefault="007E700B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92CD6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00B" w:rsidRDefault="007E700B">
      <w:pPr>
        <w:spacing w:after="0" w:line="240" w:lineRule="auto"/>
      </w:pPr>
      <w:r>
        <w:separator/>
      </w:r>
    </w:p>
  </w:footnote>
  <w:footnote w:type="continuationSeparator" w:id="0">
    <w:p w:rsidR="007E700B" w:rsidRDefault="007E7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AC3" w:rsidRDefault="007E700B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6719B">
          <w:t>Festus Gbolade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AC3" w:rsidRDefault="007E700B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6719B">
          <w:t>Festus Gbolade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26D6153E"/>
    <w:multiLevelType w:val="hybridMultilevel"/>
    <w:tmpl w:val="34C0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proofState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9B"/>
    <w:rsid w:val="00006AC3"/>
    <w:rsid w:val="00226397"/>
    <w:rsid w:val="0036719B"/>
    <w:rsid w:val="007E700B"/>
    <w:rsid w:val="009A75CC"/>
    <w:rsid w:val="00D4014A"/>
    <w:rsid w:val="00F92CD6"/>
    <w:rsid w:val="00FE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B58B"/>
  <w15:docId w15:val="{3B60F55E-1A46-4D3C-A8C8-06AFDA08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table" w:styleId="TableGridLight">
    <w:name w:val="Grid Table Light"/>
    <w:basedOn w:val="TableNormal"/>
    <w:uiPriority w:val="45"/>
    <w:rsid w:val="009A75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-Accent2">
    <w:name w:val="List Table 2 Accent 2"/>
    <w:basedOn w:val="TableNormal"/>
    <w:uiPriority w:val="47"/>
    <w:rsid w:val="009A75CC"/>
    <w:pPr>
      <w:spacing w:after="0" w:line="240" w:lineRule="auto"/>
    </w:pPr>
    <w:tblPr>
      <w:tblStyleRowBandSize w:val="1"/>
      <w:tblStyleColBandSize w:val="1"/>
      <w:tblBorders>
        <w:top w:val="single" w:sz="4" w:space="0" w:color="C5D4E1" w:themeColor="accent2" w:themeTint="99"/>
        <w:bottom w:val="single" w:sz="4" w:space="0" w:color="C5D4E1" w:themeColor="accent2" w:themeTint="99"/>
        <w:insideH w:val="single" w:sz="4" w:space="0" w:color="C5D4E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0F5" w:themeFill="accent2" w:themeFillTint="33"/>
      </w:tcPr>
    </w:tblStylePr>
    <w:tblStylePr w:type="band1Horz">
      <w:tblPr/>
      <w:tcPr>
        <w:shd w:val="clear" w:color="auto" w:fill="EBF0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124FAE698C439587C8963B13E34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C02F7-8459-4E84-8F47-610985427636}"/>
      </w:docPartPr>
      <w:docPartBody>
        <w:p w:rsidR="00000000" w:rsidRDefault="00D87330">
          <w:pPr>
            <w:pStyle w:val="BB124FAE698C439587C8963B13E341D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98E7881FC84451CBA0A006EA2088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8162F-D1CF-4BAE-B96D-CC56C31449FE}"/>
      </w:docPartPr>
      <w:docPartBody>
        <w:p w:rsidR="00000000" w:rsidRDefault="00D87330">
          <w:pPr>
            <w:pStyle w:val="698E7881FC84451CBA0A006EA20887D7"/>
          </w:pPr>
          <w:r>
            <w:t>[Type your name]</w:t>
          </w:r>
        </w:p>
      </w:docPartBody>
    </w:docPart>
    <w:docPart>
      <w:docPartPr>
        <w:name w:val="7AC8B9DCB89845E8AC34360519A13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856B1-0338-48C8-8828-5C7195753414}"/>
      </w:docPartPr>
      <w:docPartBody>
        <w:p w:rsidR="00000000" w:rsidRDefault="000E5FDF" w:rsidP="000E5FDF">
          <w:pPr>
            <w:pStyle w:val="7AC8B9DCB89845E8AC34360519A13CE0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67F9D4222F814DDC9B5CD81ED8800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10210-9D0C-4199-85E6-F79ACFC084C3}"/>
      </w:docPartPr>
      <w:docPartBody>
        <w:p w:rsidR="00000000" w:rsidRDefault="000E5FDF" w:rsidP="000E5FDF">
          <w:pPr>
            <w:pStyle w:val="67F9D4222F814DDC9B5CD81ED8800F03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DF"/>
    <w:rsid w:val="000E5FDF"/>
    <w:rsid w:val="00D8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B124FAE698C439587C8963B13E341D7">
    <w:name w:val="BB124FAE698C439587C8963B13E341D7"/>
  </w:style>
  <w:style w:type="paragraph" w:customStyle="1" w:styleId="698E7881FC84451CBA0A006EA20887D7">
    <w:name w:val="698E7881FC84451CBA0A006EA20887D7"/>
  </w:style>
  <w:style w:type="paragraph" w:customStyle="1" w:styleId="B4D8038FC0BF4503BEBD6C39A2E86927">
    <w:name w:val="B4D8038FC0BF4503BEBD6C39A2E86927"/>
  </w:style>
  <w:style w:type="paragraph" w:customStyle="1" w:styleId="E9EEABCE54C44B088D2021C323659377">
    <w:name w:val="E9EEABCE54C44B088D2021C323659377"/>
  </w:style>
  <w:style w:type="paragraph" w:customStyle="1" w:styleId="D14EC51B27A04C15A91AFEA4F9D42FEE">
    <w:name w:val="D14EC51B27A04C15A91AFEA4F9D42FEE"/>
  </w:style>
  <w:style w:type="paragraph" w:customStyle="1" w:styleId="5DD3782B43A64F34B0F63B1D7C2F7913">
    <w:name w:val="5DD3782B43A64F34B0F63B1D7C2F7913"/>
  </w:style>
  <w:style w:type="paragraph" w:customStyle="1" w:styleId="965094F8389B473DB8901C3ADE2882C5">
    <w:name w:val="965094F8389B473DB8901C3ADE2882C5"/>
  </w:style>
  <w:style w:type="paragraph" w:customStyle="1" w:styleId="AF2ABB5313154263B361D0060BA48C15">
    <w:name w:val="AF2ABB5313154263B361D0060BA48C15"/>
  </w:style>
  <w:style w:type="paragraph" w:customStyle="1" w:styleId="SubsectionDate">
    <w:name w:val="Subsection Date"/>
    <w:basedOn w:val="Normal"/>
    <w:link w:val="SubsectionDateChar"/>
    <w:uiPriority w:val="4"/>
    <w:qFormat/>
    <w:rsid w:val="000E5FDF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0E5FDF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8B4B211E9D9143F2BA7C7F94A994EB81">
    <w:name w:val="8B4B211E9D9143F2BA7C7F94A994EB81"/>
  </w:style>
  <w:style w:type="paragraph" w:customStyle="1" w:styleId="AC381C447CD745BB905DFE3FC122D1F4">
    <w:name w:val="AC381C447CD745BB905DFE3FC122D1F4"/>
  </w:style>
  <w:style w:type="paragraph" w:customStyle="1" w:styleId="2A4BEBF335B2494EB63E37CA8F31B6B9">
    <w:name w:val="2A4BEBF335B2494EB63E37CA8F31B6B9"/>
  </w:style>
  <w:style w:type="paragraph" w:customStyle="1" w:styleId="7E81FC5458A342DD9144FBFE693F9E73">
    <w:name w:val="7E81FC5458A342DD9144FBFE693F9E73"/>
  </w:style>
  <w:style w:type="paragraph" w:customStyle="1" w:styleId="0BC9702DA72D4561B9B36B595DED1CDD">
    <w:name w:val="0BC9702DA72D4561B9B36B595DED1CDD"/>
  </w:style>
  <w:style w:type="paragraph" w:customStyle="1" w:styleId="F64EBE19AF4449D192091D43400B05F0">
    <w:name w:val="F64EBE19AF4449D192091D43400B05F0"/>
  </w:style>
  <w:style w:type="paragraph" w:customStyle="1" w:styleId="37DEB7E9D6C34031862D7D1BED3D8EF0">
    <w:name w:val="37DEB7E9D6C34031862D7D1BED3D8EF0"/>
  </w:style>
  <w:style w:type="paragraph" w:customStyle="1" w:styleId="A5938EFA5F254B6D87A8BB636EEF38FE">
    <w:name w:val="A5938EFA5F254B6D87A8BB636EEF38FE"/>
  </w:style>
  <w:style w:type="paragraph" w:customStyle="1" w:styleId="FAE29C39A92C4968AA18447C037B6039">
    <w:name w:val="FAE29C39A92C4968AA18447C037B6039"/>
  </w:style>
  <w:style w:type="paragraph" w:customStyle="1" w:styleId="80E6969F4B7549F98CC6AD6F981C2407">
    <w:name w:val="80E6969F4B7549F98CC6AD6F981C2407"/>
    <w:rsid w:val="000E5FDF"/>
  </w:style>
  <w:style w:type="paragraph" w:customStyle="1" w:styleId="2EDF5E8994C44F72B4BDC1027862EF63">
    <w:name w:val="2EDF5E8994C44F72B4BDC1027862EF63"/>
    <w:rsid w:val="000E5FDF"/>
  </w:style>
  <w:style w:type="paragraph" w:customStyle="1" w:styleId="14095BE4F58D400EB4E553C5C1AB6D2F">
    <w:name w:val="14095BE4F58D400EB4E553C5C1AB6D2F"/>
    <w:rsid w:val="000E5FDF"/>
  </w:style>
  <w:style w:type="paragraph" w:customStyle="1" w:styleId="7A5A6E0D36494EDBB8777252B357541E">
    <w:name w:val="7A5A6E0D36494EDBB8777252B357541E"/>
    <w:rsid w:val="000E5FDF"/>
  </w:style>
  <w:style w:type="paragraph" w:customStyle="1" w:styleId="075833C3D8FB48D49012C69966FCC4B9">
    <w:name w:val="075833C3D8FB48D49012C69966FCC4B9"/>
    <w:rsid w:val="000E5FDF"/>
  </w:style>
  <w:style w:type="paragraph" w:customStyle="1" w:styleId="4A8D0F50F2E34754866467EDFECD714B">
    <w:name w:val="4A8D0F50F2E34754866467EDFECD714B"/>
    <w:rsid w:val="000E5FDF"/>
  </w:style>
  <w:style w:type="paragraph" w:customStyle="1" w:styleId="7C71741C67744B8BA4E1CCEC22CFC381">
    <w:name w:val="7C71741C67744B8BA4E1CCEC22CFC381"/>
    <w:rsid w:val="000E5FDF"/>
  </w:style>
  <w:style w:type="paragraph" w:customStyle="1" w:styleId="04249173C81948EB822970F320E377D2">
    <w:name w:val="04249173C81948EB822970F320E377D2"/>
    <w:rsid w:val="000E5FDF"/>
  </w:style>
  <w:style w:type="paragraph" w:customStyle="1" w:styleId="71713A0402BE475BA42003138F404C8C">
    <w:name w:val="71713A0402BE475BA42003138F404C8C"/>
    <w:rsid w:val="000E5FDF"/>
  </w:style>
  <w:style w:type="paragraph" w:customStyle="1" w:styleId="7A50901C8DC2447182986EF4DCC3E115">
    <w:name w:val="7A50901C8DC2447182986EF4DCC3E115"/>
    <w:rsid w:val="000E5FDF"/>
  </w:style>
  <w:style w:type="paragraph" w:customStyle="1" w:styleId="7AC8B9DCB89845E8AC34360519A13CE0">
    <w:name w:val="7AC8B9DCB89845E8AC34360519A13CE0"/>
    <w:rsid w:val="000E5FDF"/>
  </w:style>
  <w:style w:type="paragraph" w:customStyle="1" w:styleId="67F9D4222F814DDC9B5CD81ED8800F03">
    <w:name w:val="67F9D4222F814DDC9B5CD81ED8800F03"/>
    <w:rsid w:val="000E5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51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Festus Gbolade</dc:creator>
  <cp:lastModifiedBy>Elpis ...</cp:lastModifiedBy>
  <cp:revision>1</cp:revision>
  <dcterms:created xsi:type="dcterms:W3CDTF">2022-05-18T10:03:00Z</dcterms:created>
  <dcterms:modified xsi:type="dcterms:W3CDTF">2022-05-18T11:24:00Z</dcterms:modified>
</cp:coreProperties>
</file>